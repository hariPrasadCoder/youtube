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5.0" w:type="dxa"/>
        <w:tblLayout w:type="fixed"/>
        <w:tblLook w:val="04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216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42"/>
                <w:szCs w:val="4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2"/>
                <w:szCs w:val="42"/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alibri" w:cs="Calibri" w:eastAsia="Calibri" w:hAnsi="Calibri"/>
          <w:b w:val="1"/>
          <w:smallCaps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5.0" w:type="dxa"/>
        <w:tblLayout w:type="fixed"/>
        <w:tblLook w:val="0400"/>
      </w:tblPr>
      <w:tblGrid>
        <w:gridCol w:w="5392"/>
        <w:gridCol w:w="5393"/>
        <w:tblGridChange w:id="0">
          <w:tblGrid>
            <w:gridCol w:w="5392"/>
            <w:gridCol w:w="539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16" w:lineRule="auto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216" w:lineRule="auto"/>
              <w:jc w:val="right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917-123-4567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16" w:lineRule="auto"/>
              <w:rPr>
                <w:rFonts w:ascii="Calibri" w:cs="Calibri" w:eastAsia="Calibri" w:hAnsi="Calibri"/>
                <w:sz w:val="4"/>
                <w:szCs w:val="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2"/>
                  <w:szCs w:val="22"/>
                  <w:u w:val="single"/>
                  <w:rtl w:val="0"/>
                </w:rPr>
                <w:t xml:space="preserve">linkedin.com/in/hariprasad20/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="216" w:lineRule="auto"/>
              <w:jc w:val="right"/>
              <w:rPr>
                <w:rFonts w:ascii="Calibri" w:cs="Calibri" w:eastAsia="Calibri" w:hAnsi="Calibri"/>
                <w:sz w:val="4"/>
                <w:szCs w:val="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random@columbia.edu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16" w:lineRule="auto"/>
              <w:jc w:val="right"/>
              <w:rPr>
                <w:rFonts w:ascii="Calibri" w:cs="Calibri" w:eastAsia="Calibri" w:hAnsi="Calibri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0" w:sz="6" w:val="single"/>
        </w:pBdr>
        <w:spacing w:after="0" w:before="0" w:line="216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COLLEGE 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New York, NY</w:t>
      </w:r>
    </w:p>
    <w:p w:rsidR="00000000" w:rsidDel="00000000" w:rsidP="00000000" w:rsidRDefault="00000000" w:rsidRPr="00000000" w14:paraId="0000000B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Master of Science, Data Science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 2022</w:t>
      </w:r>
    </w:p>
    <w:p w:rsidR="00000000" w:rsidDel="00000000" w:rsidP="00000000" w:rsidRDefault="00000000" w:rsidRPr="00000000" w14:paraId="0000000C">
      <w:pPr>
        <w:tabs>
          <w:tab w:val="left" w:leader="none" w:pos="202"/>
        </w:tabs>
        <w:spacing w:after="0" w:before="0" w:line="216" w:lineRule="auto"/>
        <w:ind w:left="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Coursework: Machine Learning for Data Science, Exploratory Data Analytics and Visualization, Algorithms for Data Science, AI Applications in Marketing,</w:t>
      </w:r>
    </w:p>
    <w:p w:rsidR="00000000" w:rsidDel="00000000" w:rsidP="00000000" w:rsidRDefault="00000000" w:rsidRPr="00000000" w14:paraId="0000000D">
      <w:pPr>
        <w:tabs>
          <w:tab w:val="left" w:leader="none" w:pos="202"/>
        </w:tabs>
        <w:spacing w:after="0" w:before="0" w:line="216" w:lineRule="auto"/>
        <w:ind w:left="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COLLEGE NAME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Mumbai, India</w:t>
      </w:r>
    </w:p>
    <w:p w:rsidR="00000000" w:rsidDel="00000000" w:rsidP="00000000" w:rsidRDefault="00000000" w:rsidRPr="00000000" w14:paraId="0000000F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Bachelor of Engineering, XYZ Engineering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Jun 2021</w:t>
      </w:r>
    </w:p>
    <w:p w:rsidR="00000000" w:rsidDel="00000000" w:rsidP="00000000" w:rsidRDefault="00000000" w:rsidRPr="00000000" w14:paraId="00000010">
      <w:pPr>
        <w:tabs>
          <w:tab w:val="left" w:leader="none" w:pos="202"/>
        </w:tabs>
        <w:spacing w:after="0" w:before="0" w:line="216" w:lineRule="auto"/>
        <w:ind w:left="15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Awarded with meritorious scholarship ($600) 3 times for excelling in top 5% of the department</w:t>
      </w:r>
    </w:p>
    <w:p w:rsidR="00000000" w:rsidDel="00000000" w:rsidP="00000000" w:rsidRDefault="00000000" w:rsidRPr="00000000" w14:paraId="00000011">
      <w:pPr>
        <w:tabs>
          <w:tab w:val="left" w:leader="none" w:pos="202"/>
        </w:tabs>
        <w:spacing w:after="0" w:before="0" w:line="216" w:lineRule="auto"/>
        <w:ind w:left="15" w:firstLine="0"/>
        <w:rPr>
          <w:rFonts w:ascii="Calibri" w:cs="Calibri" w:eastAsia="Calibri" w:hAnsi="Calibri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0" w:sz="6" w:val="single"/>
        </w:pBdr>
        <w:spacing w:after="0" w:before="0" w:line="216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[Tool 1], [Tool 2], [Tool 3], [Tool 4], [Tool 5], [Tool 6], [Tool 7], [Tool 8], [Tool 9], [Tool 10]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[Library/Framework 1], [Library/Framework 2], [Library/Framework 3], [Library/Framework 4], [Library/Framework 5], [Library/Framework 6], [Library/Framework 7], [Library/Framework 8], [Library/Framework 9], [Library/Framework 10]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Techniques: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[Data Technique 1], [Data Technique 2], [Data Technique 3], [Data Technique 4], [Data Technique 5], [Data Technique 6], [Data Technique 7], [Data Technique 8], [Data Technique 9], [Data Technique 10]</w:t>
      </w:r>
    </w:p>
    <w:p w:rsidR="00000000" w:rsidDel="00000000" w:rsidP="00000000" w:rsidRDefault="00000000" w:rsidRPr="00000000" w14:paraId="00000016">
      <w:pPr>
        <w:spacing w:after="0" w:before="0" w:line="216" w:lineRule="auto"/>
        <w:ind w:left="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0" w:sz="6" w:val="single"/>
        </w:pBdr>
        <w:spacing w:after="0" w:before="0" w:line="216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 NAME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New York, NY</w:t>
      </w:r>
    </w:p>
    <w:p w:rsidR="00000000" w:rsidDel="00000000" w:rsidP="00000000" w:rsidRDefault="00000000" w:rsidRPr="00000000" w14:paraId="00000019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JOB TITLE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Aug 2022 - Present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Spearheaded [Key Project or Initiative], resulting in [Quantifiable Outcome].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a team of [Number] in the development and implementation of [Project Name or Tool], improving [Specific Metric] by [Percentage].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Analyzed [Type of Data] to inform strategic decisions, leading to [Outcome].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cross-functional teams to [Describe Collaboration Outcome].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deployed [Technology or Tool], enhancing [Process/Function] efficiency by [Percentage].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16" w:lineRule="auto"/>
        <w:ind w:left="330" w:hanging="247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Presented insights and recommendations to [Stakeholders/Clients], influencing [Outcome].</w:t>
      </w:r>
    </w:p>
    <w:p w:rsidR="00000000" w:rsidDel="00000000" w:rsidP="00000000" w:rsidRDefault="00000000" w:rsidRPr="00000000" w14:paraId="00000020">
      <w:pPr>
        <w:spacing w:after="0" w:before="0" w:line="216" w:lineRule="auto"/>
        <w:ind w:left="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 NAME 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New York, NY</w:t>
      </w:r>
    </w:p>
    <w:p w:rsidR="00000000" w:rsidDel="00000000" w:rsidP="00000000" w:rsidRDefault="00000000" w:rsidRPr="00000000" w14:paraId="00000022">
      <w:pPr>
        <w:tabs>
          <w:tab w:val="right" w:leader="none" w:pos="10770"/>
        </w:tabs>
        <w:spacing w:after="0" w:before="0"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JOB TITLE 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Jan 2022 - May 2022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Spearheaded [Key Project or Initiative], resulting in [Quantifiable Outcome].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a team of [Number] in the development and implementation of [Project Name or Tool], improving [Specific Metric] by [Percentage].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Analyzed [Type of Data] to inform strategic decisions, leading to [Outcome].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cross-functional teams to [Describe Collaboration Outcome].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deployed [Technology or Tool], enhancing [Process/Function] efficiency by [Percentage].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Presented insights and recommendations to [Stakeholders/Clients], influencing [Outcome].</w:t>
      </w:r>
    </w:p>
    <w:p w:rsidR="00000000" w:rsidDel="00000000" w:rsidP="00000000" w:rsidRDefault="00000000" w:rsidRPr="00000000" w14:paraId="00000029">
      <w:pPr>
        <w:spacing w:after="0" w:before="0" w:line="216" w:lineRule="auto"/>
        <w:ind w:left="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0" w:sz="6" w:val="single"/>
        </w:pBdr>
        <w:spacing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770"/>
        </w:tabs>
        <w:spacing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Jan 2024 - May 2024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[Brief Description of Project], leading to [Quantifiable Outcome or Key Achievement].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[Specific Feature or Technique] to enhance [Project Aspect], improving [Metric or Function] by [Percentage or Value].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[Team or Stakeholders] to [Describe Collaboration Outcome], resulting in [Outcome].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[Type of Analysis or Testing] to validate [Key Insight or Result], driving [Result or Decision].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Automated [Process or Task], reducing [Time/Cost] by [Percentage or Value].</w:t>
      </w:r>
    </w:p>
    <w:p w:rsidR="00000000" w:rsidDel="00000000" w:rsidP="00000000" w:rsidRDefault="00000000" w:rsidRPr="00000000" w14:paraId="00000031">
      <w:pPr>
        <w:spacing w:line="216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770"/>
        </w:tabs>
        <w:spacing w:line="21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Jan 2023 - May 2023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[Brief Description of Project], leading to [Quantifiable Outcome or Key Achievement].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[Specific Feature or Technique] to enhance [Project Aspect], improving [Metric or Function] by [Percentage or Value].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[Team or Stakeholders] to [Describe Collaboration Outcome], resulting in [Outcome].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[Type of Analysis or Testing] to validate [Key Insight or Result], driving [Result or Decision].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16" w:lineRule="auto"/>
        <w:ind w:left="330" w:hanging="24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Automated [Process or Task], reducing [Time/Cost] by [Percentage or Value].</w:t>
      </w:r>
    </w:p>
    <w:p w:rsidR="00000000" w:rsidDel="00000000" w:rsidP="00000000" w:rsidRDefault="00000000" w:rsidRPr="00000000" w14:paraId="00000038">
      <w:pPr>
        <w:spacing w:after="0" w:before="0" w:line="216" w:lineRule="auto"/>
        <w:ind w:left="0" w:firstLine="0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10" w:w="12225" w:orient="portrait"/>
      <w:pgMar w:bottom="431.99999999999994" w:top="431.9999999999999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WordSection1" w:customStyle="1">
    <w:name w:val="div_WordSection1"/>
    <w:basedOn w:val="Normal"/>
  </w:style>
  <w:style w:type="table" w:styleId="tableMsoNormalTable" w:customStyle="1">
    <w:name w:val="table_MsoNormalTable"/>
    <w:basedOn w:val="TableNormal"/>
    <w:tblPr/>
  </w:style>
  <w:style w:type="character" w:styleId="fs12fw6overflow-hidden" w:customStyle="1">
    <w:name w:val="fs12 fw6 overflow-hidden"/>
    <w:basedOn w:val="DefaultParagraphFont"/>
  </w:style>
  <w:style w:type="character" w:styleId="fs12fw4" w:customStyle="1">
    <w:name w:val="fs12 fw4"/>
    <w:basedOn w:val="DefaultParagraphFont"/>
  </w:style>
  <w:style w:type="character" w:styleId="fs12fw4overflow-hidden" w:customStyle="1">
    <w:name w:val="fs12 fw4 overflow-hidden"/>
    <w:basedOn w:val="DefaultParagraphFont"/>
  </w:style>
  <w:style w:type="paragraph" w:styleId="liMsoNormal" w:customStyle="1">
    <w:name w:val="li_MsoNormal"/>
    <w:basedOn w:val="Normal"/>
    <w:pPr>
      <w:spacing w:line="240" w:lineRule="atLeast"/>
    </w:pPr>
  </w:style>
  <w:style w:type="character" w:styleId="fs12fw6undefinedtdn" w:customStyle="1">
    <w:name w:val="fs12 fw6 undefined tdn"/>
    <w:basedOn w:val="DefaultParagraphFont"/>
  </w:style>
  <w:style w:type="character" w:styleId="fs12fw6" w:customStyle="1">
    <w:name w:val="fs12 fw6"/>
    <w:basedOn w:val="DefaultParagraphFont"/>
  </w:style>
  <w:style w:type="character" w:styleId="Hyperlink">
    <w:name w:val="Hyperlink"/>
    <w:basedOn w:val="DefaultParagraphFont"/>
    <w:uiPriority w:val="99"/>
    <w:unhideWhenUsed w:val="1"/>
    <w:rsid w:val="00856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565C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565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C42E3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C0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04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4C0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04FE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hariprasad20/" TargetMode="External"/><Relationship Id="rId8" Type="http://schemas.openxmlformats.org/officeDocument/2006/relationships/hyperlink" Target="mailto:random@columbia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YiH154BW9nEqi0qry+9AJB4Kg==">CgMxLjA4AHIhMXRPYWdyUTM4QV9QRlhpbHJZbEtHWWF4c0ZobmoyRm9S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2022-02-01T23:01:00Z</dcterms:created>
  <dc:creator>Darsan Gmd</dc:creator>
</cp:coreProperties>
</file>